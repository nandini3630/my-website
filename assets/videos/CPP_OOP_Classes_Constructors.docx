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47CB6" w14:textId="4550E201" w:rsidR="0046036A" w:rsidRDefault="00000000">
      <w:pPr>
        <w:pStyle w:val="Title"/>
      </w:pPr>
      <w:r>
        <w:t>C++ OOP (Classes &amp; Objects, Constructors)</w:t>
      </w:r>
    </w:p>
    <w:p w14:paraId="4010F94E" w14:textId="77777777" w:rsidR="0046036A" w:rsidRDefault="00000000">
      <w:pPr>
        <w:pStyle w:val="Heading1"/>
      </w:pPr>
      <w:r>
        <w:t>1. Introduction to Object-Oriented Programming</w:t>
      </w:r>
    </w:p>
    <w:p w14:paraId="6638FF19" w14:textId="77777777" w:rsidR="0046036A" w:rsidRDefault="00000000">
      <w:r>
        <w:t>Object-Oriented Programming (OOP) is a programming paradigm based on the concept of 'objects', which contain both data and functions. C++ is one of the most popular OOP languages.</w:t>
      </w:r>
    </w:p>
    <w:p w14:paraId="339F5326" w14:textId="77777777" w:rsidR="0046036A" w:rsidRDefault="00000000">
      <w:pPr>
        <w:pStyle w:val="Heading1"/>
      </w:pPr>
      <w:r>
        <w:t>2. Classes and Objects</w:t>
      </w:r>
    </w:p>
    <w:p w14:paraId="0245B652" w14:textId="77777777" w:rsidR="0046036A" w:rsidRDefault="00000000">
      <w:r>
        <w:t>A class is a user-defined data type that acts as a blueprint for creating objects.</w:t>
      </w:r>
    </w:p>
    <w:p w14:paraId="47700F47" w14:textId="77777777" w:rsidR="0046036A" w:rsidRDefault="00000000">
      <w:r>
        <w:t>Syntax:</w:t>
      </w:r>
    </w:p>
    <w:p w14:paraId="3106E612" w14:textId="77777777" w:rsidR="0046036A" w:rsidRDefault="00000000">
      <w:pPr>
        <w:pStyle w:val="Quote"/>
      </w:pPr>
      <w:r>
        <w:t>class ClassName {</w:t>
      </w:r>
      <w:r>
        <w:br/>
        <w:t xml:space="preserve">   public:</w:t>
      </w:r>
      <w:r>
        <w:br/>
        <w:t xml:space="preserve">      // data members</w:t>
      </w:r>
      <w:r>
        <w:br/>
        <w:t xml:space="preserve">      // member functions</w:t>
      </w:r>
      <w:r>
        <w:br/>
        <w:t>};</w:t>
      </w:r>
    </w:p>
    <w:p w14:paraId="70B511C2" w14:textId="77777777" w:rsidR="0046036A" w:rsidRDefault="00000000">
      <w:r>
        <w:t>Example:</w:t>
      </w:r>
    </w:p>
    <w:p w14:paraId="6D773BC8" w14:textId="77777777" w:rsidR="0046036A" w:rsidRDefault="00000000">
      <w:pPr>
        <w:pStyle w:val="Quote"/>
      </w:pPr>
      <w:r>
        <w:t>class Student {</w:t>
      </w:r>
      <w:r>
        <w:br/>
        <w:t xml:space="preserve">   public:</w:t>
      </w:r>
      <w:r>
        <w:br/>
        <w:t xml:space="preserve">      string name;</w:t>
      </w:r>
      <w:r>
        <w:br/>
        <w:t xml:space="preserve">      int age;</w:t>
      </w:r>
      <w:r>
        <w:br/>
        <w:t xml:space="preserve">      void display() {</w:t>
      </w:r>
      <w:r>
        <w:br/>
        <w:t xml:space="preserve">         cout &lt;&lt; name &lt;&lt; " - " &lt;&lt; age;</w:t>
      </w:r>
      <w:r>
        <w:br/>
        <w:t xml:space="preserve">      }</w:t>
      </w:r>
      <w:r>
        <w:br/>
        <w:t>};</w:t>
      </w:r>
      <w:r>
        <w:br/>
        <w:t>int main() {</w:t>
      </w:r>
      <w:r>
        <w:br/>
        <w:t xml:space="preserve">   Student s1;</w:t>
      </w:r>
      <w:r>
        <w:br/>
        <w:t xml:space="preserve">   s1.name = "Ravi";</w:t>
      </w:r>
      <w:r>
        <w:br/>
        <w:t xml:space="preserve">   s1.age = 20;</w:t>
      </w:r>
      <w:r>
        <w:br/>
        <w:t xml:space="preserve">   s1.display();</w:t>
      </w:r>
      <w:r>
        <w:br/>
        <w:t>}</w:t>
      </w:r>
    </w:p>
    <w:p w14:paraId="123D4EB0" w14:textId="77777777" w:rsidR="0046036A" w:rsidRDefault="00000000">
      <w:pPr>
        <w:pStyle w:val="Heading1"/>
      </w:pPr>
      <w:r>
        <w:t>3. Constructors</w:t>
      </w:r>
    </w:p>
    <w:p w14:paraId="5500601F" w14:textId="77777777" w:rsidR="0046036A" w:rsidRDefault="00000000">
      <w:r>
        <w:t>A constructor is a special member function that is automatically called when an object is created. It initializes the object.</w:t>
      </w:r>
    </w:p>
    <w:p w14:paraId="0A746938" w14:textId="77777777" w:rsidR="0046036A" w:rsidRDefault="00000000">
      <w:r>
        <w:lastRenderedPageBreak/>
        <w:t>Types of constructors: Default, Parameterized, Copy</w:t>
      </w:r>
    </w:p>
    <w:p w14:paraId="2EF548A9" w14:textId="77777777" w:rsidR="0046036A" w:rsidRDefault="00000000">
      <w:pPr>
        <w:pStyle w:val="Quote"/>
      </w:pPr>
      <w:r>
        <w:t>class Student {</w:t>
      </w:r>
      <w:r>
        <w:br/>
        <w:t xml:space="preserve">   public:</w:t>
      </w:r>
      <w:r>
        <w:br/>
        <w:t xml:space="preserve">      string name;</w:t>
      </w:r>
      <w:r>
        <w:br/>
        <w:t xml:space="preserve">      int age;</w:t>
      </w:r>
      <w:r>
        <w:br/>
        <w:t xml:space="preserve">      Student(string n, int a) { // parameterized constructor</w:t>
      </w:r>
      <w:r>
        <w:br/>
        <w:t xml:space="preserve">         name = n;</w:t>
      </w:r>
      <w:r>
        <w:br/>
        <w:t xml:space="preserve">         age = a;</w:t>
      </w:r>
      <w:r>
        <w:br/>
        <w:t xml:space="preserve">      }</w:t>
      </w:r>
      <w:r>
        <w:br/>
        <w:t>};</w:t>
      </w:r>
    </w:p>
    <w:p w14:paraId="562DAA12" w14:textId="0DC4D915" w:rsidR="0046036A" w:rsidRDefault="007D6C7B">
      <w:pPr>
        <w:pStyle w:val="Heading1"/>
      </w:pPr>
      <w:proofErr w:type="gramStart"/>
      <w:r>
        <w:t>Assignments:-</w:t>
      </w:r>
      <w:proofErr w:type="gramEnd"/>
    </w:p>
    <w:p w14:paraId="52F7888F" w14:textId="77777777" w:rsidR="007D6C7B" w:rsidRPr="007D6C7B" w:rsidRDefault="007D6C7B" w:rsidP="007D6C7B"/>
    <w:p w14:paraId="4C04F2D6" w14:textId="77777777" w:rsidR="0046036A" w:rsidRDefault="00000000">
      <w:r>
        <w:t>1. Design a class Employee with attributes (id, name, salary) and a function to display details.</w:t>
      </w:r>
    </w:p>
    <w:p w14:paraId="74E4D295" w14:textId="77777777" w:rsidR="0046036A" w:rsidRDefault="00000000">
      <w:r>
        <w:t>2. Write a class Book with parameterized constructor initializing title and author.</w:t>
      </w:r>
    </w:p>
    <w:p w14:paraId="676A0724" w14:textId="6BC7A913" w:rsidR="0046036A" w:rsidRDefault="007D6C7B">
      <w:r>
        <w:t>3</w:t>
      </w:r>
      <w:r w:rsidR="00000000">
        <w:t>. Design a class Rectangle with functions to calculate area and perimeter using constructors.</w:t>
      </w:r>
    </w:p>
    <w:p w14:paraId="08219C5C" w14:textId="66413E32" w:rsidR="0046036A" w:rsidRDefault="007D6C7B">
      <w:r>
        <w:t>4</w:t>
      </w:r>
      <w:r w:rsidR="00000000">
        <w:t>. Write a class Laptop with constructor initializing brand and price.</w:t>
      </w:r>
    </w:p>
    <w:p w14:paraId="0C782E85" w14:textId="2E386A40" w:rsidR="0046036A" w:rsidRDefault="007D6C7B">
      <w:r>
        <w:t>5</w:t>
      </w:r>
      <w:r w:rsidR="00000000">
        <w:t>. Write a class Teacher and create multiple objects using constructors.</w:t>
      </w:r>
    </w:p>
    <w:p w14:paraId="20241B52" w14:textId="6C976FBB" w:rsidR="007D6C7B" w:rsidRPr="00E51CEE" w:rsidRDefault="007D6C7B" w:rsidP="007D6C7B">
      <w:pPr>
        <w:spacing w:after="160" w:line="259" w:lineRule="auto"/>
      </w:pPr>
      <w:r>
        <w:t xml:space="preserve">6. </w:t>
      </w:r>
      <w:r w:rsidRPr="00E51CEE">
        <w:t xml:space="preserve">Write a </w:t>
      </w:r>
      <w:r>
        <w:t>C++</w:t>
      </w:r>
      <w:r w:rsidRPr="00E51CEE">
        <w:t xml:space="preserve"> program to create a class named Base. In Base class create a method </w:t>
      </w:r>
      <w:proofErr w:type="spellStart"/>
      <w:proofErr w:type="gramStart"/>
      <w:r w:rsidRPr="00E51CEE">
        <w:t>showBase</w:t>
      </w:r>
      <w:proofErr w:type="spellEnd"/>
      <w:r w:rsidRPr="00E51CEE">
        <w:t>(</w:t>
      </w:r>
      <w:proofErr w:type="gramEnd"/>
      <w:r w:rsidRPr="00E51CEE">
        <w:t xml:space="preserve">), this method </w:t>
      </w:r>
      <w:proofErr w:type="gramStart"/>
      <w:r w:rsidRPr="00E51CEE">
        <w:t>display</w:t>
      </w:r>
      <w:proofErr w:type="gramEnd"/>
      <w:r w:rsidRPr="00E51CEE">
        <w:t xml:space="preserve"> a message ‘This message from base class’. By inheriting Base class now create a class named Derived. In Derived class create a method </w:t>
      </w:r>
      <w:proofErr w:type="spellStart"/>
      <w:proofErr w:type="gramStart"/>
      <w:r w:rsidRPr="00E51CEE">
        <w:t>showDerived</w:t>
      </w:r>
      <w:proofErr w:type="spellEnd"/>
      <w:r w:rsidRPr="00E51CEE">
        <w:t>(</w:t>
      </w:r>
      <w:proofErr w:type="gramEnd"/>
      <w:r w:rsidRPr="00E51CEE">
        <w:t xml:space="preserve">), this method </w:t>
      </w:r>
      <w:proofErr w:type="gramStart"/>
      <w:r w:rsidRPr="00E51CEE">
        <w:t>display</w:t>
      </w:r>
      <w:proofErr w:type="gramEnd"/>
      <w:r w:rsidRPr="00E51CEE">
        <w:t xml:space="preserve"> a message ‘This message from derived class’. Now test Base and Derived class.</w:t>
      </w:r>
    </w:p>
    <w:p w14:paraId="16AAD103" w14:textId="5CE31728" w:rsidR="007D6C7B" w:rsidRPr="00E139AC" w:rsidRDefault="007D6C7B" w:rsidP="007D6C7B">
      <w:pPr>
        <w:spacing w:after="160" w:line="259" w:lineRule="auto"/>
      </w:pPr>
      <w:r>
        <w:t xml:space="preserve">7. </w:t>
      </w:r>
      <w:r w:rsidRPr="00E139AC">
        <w:t xml:space="preserve">Write a </w:t>
      </w:r>
      <w:r>
        <w:t>C++</w:t>
      </w:r>
      <w:r w:rsidRPr="00E139AC">
        <w:t xml:space="preserve"> program to create a class named Shape. In Shape class create a method named </w:t>
      </w:r>
      <w:proofErr w:type="spellStart"/>
      <w:proofErr w:type="gramStart"/>
      <w:r w:rsidRPr="00E139AC">
        <w:t>setValue</w:t>
      </w:r>
      <w:proofErr w:type="spellEnd"/>
      <w:r w:rsidRPr="00E139AC">
        <w:t>(</w:t>
      </w:r>
      <w:proofErr w:type="gramEnd"/>
      <w:r w:rsidRPr="00E139AC">
        <w:t xml:space="preserve">), this method </w:t>
      </w:r>
      <w:proofErr w:type="gramStart"/>
      <w:r w:rsidRPr="00E139AC">
        <w:t>initialize</w:t>
      </w:r>
      <w:proofErr w:type="gramEnd"/>
      <w:r w:rsidRPr="00E139AC">
        <w:t xml:space="preserve"> side of shape. By inheriting Shape class create a new class Square. In Square class create a method </w:t>
      </w:r>
      <w:proofErr w:type="gramStart"/>
      <w:r w:rsidRPr="00E139AC">
        <w:t>area(</w:t>
      </w:r>
      <w:proofErr w:type="gramEnd"/>
      <w:r w:rsidRPr="00E139AC">
        <w:t xml:space="preserve">), this method </w:t>
      </w:r>
      <w:proofErr w:type="gramStart"/>
      <w:r w:rsidRPr="00E139AC">
        <w:t>return</w:t>
      </w:r>
      <w:proofErr w:type="gramEnd"/>
      <w:r w:rsidRPr="00E139AC">
        <w:t xml:space="preserve"> area of square. Now by inheriting Shape class create a new class Cube. In Cube class create a method </w:t>
      </w:r>
      <w:proofErr w:type="gramStart"/>
      <w:r w:rsidRPr="00E139AC">
        <w:t>volume(</w:t>
      </w:r>
      <w:proofErr w:type="gramEnd"/>
      <w:r w:rsidRPr="00E139AC">
        <w:t xml:space="preserve">), this method </w:t>
      </w:r>
      <w:proofErr w:type="gramStart"/>
      <w:r w:rsidRPr="00E139AC">
        <w:t>return</w:t>
      </w:r>
      <w:proofErr w:type="gramEnd"/>
      <w:r w:rsidRPr="00E139AC">
        <w:t xml:space="preserve"> volume of cube. Now Test Square and Cube classes.</w:t>
      </w:r>
    </w:p>
    <w:p w14:paraId="204E15DD" w14:textId="32212925" w:rsidR="007D6C7B" w:rsidRDefault="007D6C7B"/>
    <w:sectPr w:rsidR="007D6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026719">
    <w:abstractNumId w:val="8"/>
  </w:num>
  <w:num w:numId="2" w16cid:durableId="982540435">
    <w:abstractNumId w:val="6"/>
  </w:num>
  <w:num w:numId="3" w16cid:durableId="1272712086">
    <w:abstractNumId w:val="5"/>
  </w:num>
  <w:num w:numId="4" w16cid:durableId="556623282">
    <w:abstractNumId w:val="4"/>
  </w:num>
  <w:num w:numId="5" w16cid:durableId="302197416">
    <w:abstractNumId w:val="7"/>
  </w:num>
  <w:num w:numId="6" w16cid:durableId="1883905847">
    <w:abstractNumId w:val="3"/>
  </w:num>
  <w:num w:numId="7" w16cid:durableId="553657341">
    <w:abstractNumId w:val="2"/>
  </w:num>
  <w:num w:numId="8" w16cid:durableId="838157511">
    <w:abstractNumId w:val="1"/>
  </w:num>
  <w:num w:numId="9" w16cid:durableId="193242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36A"/>
    <w:rsid w:val="005260B3"/>
    <w:rsid w:val="007D6C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8841A"/>
  <w14:defaultImageDpi w14:val="300"/>
  <w15:docId w15:val="{1AF36FC0-4216-4D43-A196-482CEC08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Arjudeep Kulshrestha</cp:lastModifiedBy>
  <cp:revision>2</cp:revision>
  <dcterms:created xsi:type="dcterms:W3CDTF">2013-12-23T23:15:00Z</dcterms:created>
  <dcterms:modified xsi:type="dcterms:W3CDTF">2025-09-03T05:00:00Z</dcterms:modified>
  <cp:category/>
</cp:coreProperties>
</file>